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B5424" w14:textId="77777777" w:rsidR="00BF6AAC" w:rsidRPr="00D4041B" w:rsidRDefault="00BF6AAC" w:rsidP="00BF6AAC">
      <w:pPr>
        <w:autoSpaceDE w:val="0"/>
        <w:autoSpaceDN w:val="0"/>
        <w:adjustRightInd w:val="0"/>
        <w:spacing w:after="0" w:line="360" w:lineRule="auto"/>
        <w:jc w:val="center"/>
        <w:rPr>
          <w:rFonts w:ascii="Times New Roman" w:eastAsia="Times New Roman" w:hAnsi="Times New Roman" w:cs="Times New Roman"/>
          <w:b/>
          <w:bCs/>
          <w:sz w:val="28"/>
          <w:szCs w:val="28"/>
          <w:lang w:val="en-IN" w:eastAsia="en-IN"/>
        </w:rPr>
      </w:pPr>
      <w:r w:rsidRPr="00D4041B">
        <w:rPr>
          <w:rFonts w:ascii="Times New Roman" w:eastAsia="Times New Roman" w:hAnsi="Times New Roman" w:cs="Times New Roman"/>
          <w:b/>
          <w:bCs/>
          <w:sz w:val="28"/>
          <w:szCs w:val="28"/>
          <w:lang w:val="en-IN" w:eastAsia="en-IN"/>
        </w:rPr>
        <w:t>INTRODUCTION TO DATA MANAGEMENT</w:t>
      </w:r>
    </w:p>
    <w:p w14:paraId="6F8C66DD" w14:textId="23B352F0" w:rsidR="00BF6AAC" w:rsidRPr="0085299C" w:rsidRDefault="00BF6AAC" w:rsidP="0085299C">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(Project Semester </w:t>
      </w:r>
      <w:r>
        <w:rPr>
          <w:rFonts w:ascii="Times New Roman" w:eastAsia="Times New Roman" w:hAnsi="Times New Roman" w:cs="Times New Roman"/>
          <w:sz w:val="24"/>
          <w:szCs w:val="24"/>
          <w:lang w:eastAsia="en-IN"/>
        </w:rPr>
        <w:t>January-April 2025</w:t>
      </w:r>
      <w:r>
        <w:rPr>
          <w:rFonts w:ascii="Times New Roman" w:eastAsia="Times New Roman" w:hAnsi="Times New Roman" w:cs="Times New Roman"/>
          <w:sz w:val="24"/>
          <w:szCs w:val="24"/>
          <w:lang w:val="en-IN" w:eastAsia="en-IN"/>
        </w:rPr>
        <w:t>)</w:t>
      </w:r>
    </w:p>
    <w:p w14:paraId="78531495" w14:textId="77777777" w:rsidR="00BF6AAC" w:rsidRDefault="00BF6AAC" w:rsidP="00BF6AAC">
      <w:pPr>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26499257" w14:textId="692E99B1" w:rsidR="00BF6AAC" w:rsidRDefault="00BF6AAC" w:rsidP="00BF6AAC">
      <w:pPr>
        <w:autoSpaceDE w:val="0"/>
        <w:autoSpaceDN w:val="0"/>
        <w:adjustRightInd w:val="0"/>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i/>
          <w:iCs/>
          <w:sz w:val="32"/>
          <w:szCs w:val="32"/>
          <w:lang w:eastAsia="en-IN"/>
        </w:rPr>
        <w:t xml:space="preserve">           </w:t>
      </w:r>
      <w:r w:rsidRPr="00D4041B">
        <w:rPr>
          <w:rFonts w:ascii="Times New Roman" w:eastAsia="Times New Roman" w:hAnsi="Times New Roman" w:cs="Times New Roman"/>
          <w:b/>
          <w:bCs/>
          <w:i/>
          <w:iCs/>
          <w:sz w:val="32"/>
          <w:szCs w:val="32"/>
          <w:lang w:eastAsia="en-IN"/>
        </w:rPr>
        <w:t xml:space="preserve">Interactive Food Price Inflation </w:t>
      </w:r>
      <w:proofErr w:type="gramStart"/>
      <w:r w:rsidRPr="00D4041B">
        <w:rPr>
          <w:rFonts w:ascii="Times New Roman" w:eastAsia="Times New Roman" w:hAnsi="Times New Roman" w:cs="Times New Roman"/>
          <w:b/>
          <w:bCs/>
          <w:i/>
          <w:iCs/>
          <w:sz w:val="32"/>
          <w:szCs w:val="32"/>
          <w:lang w:eastAsia="en-IN"/>
        </w:rPr>
        <w:t xml:space="preserve">Dashboard </w:t>
      </w:r>
      <w:r>
        <w:rPr>
          <w:rFonts w:ascii="Times New Roman" w:eastAsia="Times New Roman" w:hAnsi="Times New Roman" w:cs="Times New Roman"/>
          <w:b/>
          <w:bCs/>
          <w:i/>
          <w:iCs/>
          <w:sz w:val="32"/>
          <w:szCs w:val="32"/>
          <w:lang w:eastAsia="en-IN"/>
        </w:rPr>
        <w:t xml:space="preserve"> </w:t>
      </w:r>
      <w:r w:rsidRPr="00D4041B">
        <w:rPr>
          <w:rFonts w:ascii="Times New Roman" w:eastAsia="Times New Roman" w:hAnsi="Times New Roman" w:cs="Times New Roman"/>
          <w:b/>
          <w:bCs/>
          <w:i/>
          <w:iCs/>
          <w:sz w:val="32"/>
          <w:szCs w:val="32"/>
          <w:lang w:eastAsia="en-IN"/>
        </w:rPr>
        <w:t>(</w:t>
      </w:r>
      <w:proofErr w:type="gramEnd"/>
      <w:r w:rsidRPr="00D4041B">
        <w:rPr>
          <w:rFonts w:ascii="Times New Roman" w:eastAsia="Times New Roman" w:hAnsi="Times New Roman" w:cs="Times New Roman"/>
          <w:b/>
          <w:bCs/>
          <w:i/>
          <w:iCs/>
          <w:sz w:val="32"/>
          <w:szCs w:val="32"/>
          <w:lang w:eastAsia="en-IN"/>
        </w:rPr>
        <w:t>2004–2015)</w:t>
      </w:r>
    </w:p>
    <w:p w14:paraId="6F7FD0F8" w14:textId="77777777" w:rsidR="00BF6AAC" w:rsidRDefault="00BF6AAC" w:rsidP="00BF6AAC">
      <w:pPr>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1CE2A185" w14:textId="3C54E365" w:rsidR="00BF6AAC" w:rsidRPr="00BF6AAC" w:rsidRDefault="00BF6AAC" w:rsidP="00BF6AAC">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p>
    <w:p w14:paraId="6D73CF80" w14:textId="4730F5DC" w:rsidR="00BF6AAC" w:rsidRDefault="00BF6AAC" w:rsidP="00BF6AAC">
      <w:pPr>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Paladugula Phani Chakra</w:t>
      </w:r>
    </w:p>
    <w:p w14:paraId="1A3CACDE" w14:textId="215EA6C7" w:rsidR="00BF6AAC" w:rsidRDefault="00BF6AAC" w:rsidP="00BF6AAC">
      <w:pPr>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Registration No: 12401493</w:t>
      </w:r>
    </w:p>
    <w:p w14:paraId="24C08E20" w14:textId="77777777" w:rsidR="00BF6AAC" w:rsidRDefault="00BF6AAC" w:rsidP="00BF6AAC">
      <w:pPr>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Programme and Section: KM004</w:t>
      </w:r>
    </w:p>
    <w:p w14:paraId="0A19346D" w14:textId="77777777" w:rsidR="00BF6AAC" w:rsidRDefault="00BF6AAC" w:rsidP="00BF6AAC">
      <w:pPr>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Course Code: INT217</w:t>
      </w:r>
    </w:p>
    <w:p w14:paraId="03FCE210" w14:textId="77777777" w:rsidR="00BF6AAC" w:rsidRDefault="00BF6AAC" w:rsidP="00BF6AAC">
      <w:pPr>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692BA72A" w14:textId="77777777" w:rsidR="00BF6AAC" w:rsidRDefault="00BF6AAC" w:rsidP="00BF6AAC">
      <w:pPr>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FCEF859" w14:textId="78C2CA0C" w:rsidR="00BF6AAC" w:rsidRPr="00BF6AAC" w:rsidRDefault="00BF6AAC" w:rsidP="00BF6AAC">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1366F119" w14:textId="5FE91AE3" w:rsidR="00BF6AAC" w:rsidRDefault="00BF6AAC" w:rsidP="00BF6AAC">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18306-Savleen Kaur</w:t>
      </w:r>
    </w:p>
    <w:p w14:paraId="3DA9423B" w14:textId="30C9D81F" w:rsidR="00BF6AAC" w:rsidRDefault="00BF6AAC" w:rsidP="0085299C">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1FCBDE9C" w14:textId="77777777" w:rsidR="00BF6AAC" w:rsidRDefault="00BF6AAC" w:rsidP="00BF6AAC">
      <w:pPr>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Lovely School </w:t>
      </w:r>
      <w:proofErr w:type="gramStart"/>
      <w:r>
        <w:rPr>
          <w:rFonts w:ascii="Times New Roman" w:eastAsia="Times New Roman" w:hAnsi="Times New Roman" w:cs="Times New Roman"/>
          <w:b/>
          <w:bCs/>
          <w:sz w:val="24"/>
          <w:szCs w:val="24"/>
          <w:lang w:val="en-IN" w:eastAsia="en-IN"/>
        </w:rPr>
        <w:t>of  Computer</w:t>
      </w:r>
      <w:proofErr w:type="gramEnd"/>
      <w:r>
        <w:rPr>
          <w:rFonts w:ascii="Times New Roman" w:eastAsia="Times New Roman" w:hAnsi="Times New Roman" w:cs="Times New Roman"/>
          <w:b/>
          <w:bCs/>
          <w:sz w:val="24"/>
          <w:szCs w:val="24"/>
          <w:lang w:val="en-IN" w:eastAsia="en-IN"/>
        </w:rPr>
        <w:t xml:space="preserve"> Science and Engineering</w:t>
      </w:r>
    </w:p>
    <w:p w14:paraId="72213009" w14:textId="77777777" w:rsidR="00BF6AAC" w:rsidRDefault="00BF6AAC" w:rsidP="00BF6AAC">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6060B837" w14:textId="77777777" w:rsidR="0085299C" w:rsidRDefault="0085299C" w:rsidP="00BF6AAC">
      <w:pPr>
        <w:spacing w:after="0" w:line="360" w:lineRule="auto"/>
        <w:rPr>
          <w:sz w:val="18"/>
          <w:szCs w:val="18"/>
        </w:rPr>
      </w:pPr>
    </w:p>
    <w:p w14:paraId="720D5A2B" w14:textId="77777777" w:rsidR="0085299C" w:rsidRDefault="0085299C" w:rsidP="00BF6AAC">
      <w:pPr>
        <w:spacing w:after="0" w:line="360" w:lineRule="auto"/>
        <w:rPr>
          <w:sz w:val="18"/>
          <w:szCs w:val="18"/>
        </w:rPr>
      </w:pPr>
    </w:p>
    <w:p w14:paraId="6B27D4BF" w14:textId="001C6CEB" w:rsidR="00BF6AAC" w:rsidRDefault="0085299C" w:rsidP="00BF6AAC">
      <w:pPr>
        <w:spacing w:after="0" w:line="360" w:lineRule="auto"/>
        <w:rPr>
          <w:rFonts w:ascii="Times New Roman" w:eastAsia="Times New Roman" w:hAnsi="Times New Roman" w:cs="Times New Roman"/>
          <w:b/>
          <w:bCs/>
          <w:sz w:val="24"/>
          <w:szCs w:val="24"/>
          <w:lang w:val="en-IN" w:eastAsia="en-IN"/>
        </w:rPr>
      </w:pPr>
      <w:r>
        <w:rPr>
          <w:sz w:val="18"/>
          <w:szCs w:val="18"/>
        </w:rPr>
        <w:t xml:space="preserve">                                                         </w:t>
      </w:r>
      <w:r>
        <w:rPr>
          <w:rFonts w:asciiTheme="majorHAnsi" w:eastAsiaTheme="majorEastAsia" w:hAnsiTheme="majorHAnsi" w:cstheme="majorBidi"/>
          <w:noProof/>
          <w:color w:val="17365D" w:themeColor="text2" w:themeShade="BF"/>
          <w:spacing w:val="5"/>
          <w:kern w:val="28"/>
          <w:sz w:val="52"/>
          <w:szCs w:val="52"/>
        </w:rPr>
        <mc:AlternateContent>
          <mc:Choice Requires="wpg">
            <w:drawing>
              <wp:inline distT="0" distB="0" distL="0" distR="0" wp14:anchorId="5C35246B" wp14:editId="153F19B4">
                <wp:extent cx="2837180" cy="2468880"/>
                <wp:effectExtent l="0" t="0" r="1270" b="7620"/>
                <wp:docPr id="1060909573" name="Group 6"/>
                <wp:cNvGraphicFramePr/>
                <a:graphic xmlns:a="http://schemas.openxmlformats.org/drawingml/2006/main">
                  <a:graphicData uri="http://schemas.microsoft.com/office/word/2010/wordprocessingGroup">
                    <wpg:wgp>
                      <wpg:cNvGrpSpPr/>
                      <wpg:grpSpPr>
                        <a:xfrm>
                          <a:off x="0" y="0"/>
                          <a:ext cx="2837180" cy="2468880"/>
                          <a:chOff x="0" y="0"/>
                          <a:chExt cx="2837180" cy="3363595"/>
                        </a:xfrm>
                      </wpg:grpSpPr>
                      <pic:pic xmlns:pic="http://schemas.openxmlformats.org/drawingml/2006/picture">
                        <pic:nvPicPr>
                          <pic:cNvPr id="1094137191" name="Picture 4"/>
                          <pic:cNvPicPr>
                            <a:picLocks noChangeAspect="1"/>
                          </pic:cNvPicPr>
                        </pic:nvPicPr>
                        <pic:blipFill>
                          <a:blip r:embed="rId6">
                            <a:extLst>
                              <a:ext uri="{837473B0-CC2E-450A-ABE3-18F120FF3D39}">
                                <a1611:picAttrSrcUrl xmlns:a1611="http://schemas.microsoft.com/office/drawing/2016/11/main" r:id="rId7"/>
                              </a:ext>
                            </a:extLst>
                          </a:blip>
                          <a:stretch>
                            <a:fillRect/>
                          </a:stretch>
                        </pic:blipFill>
                        <pic:spPr>
                          <a:xfrm>
                            <a:off x="0" y="0"/>
                            <a:ext cx="2837180" cy="2837180"/>
                          </a:xfrm>
                          <a:prstGeom prst="rect">
                            <a:avLst/>
                          </a:prstGeom>
                        </pic:spPr>
                      </pic:pic>
                      <wps:wsp>
                        <wps:cNvPr id="1491658341" name="Text Box 5"/>
                        <wps:cNvSpPr txBox="1"/>
                        <wps:spPr>
                          <a:xfrm>
                            <a:off x="0" y="2837180"/>
                            <a:ext cx="2837180" cy="526415"/>
                          </a:xfrm>
                          <a:prstGeom prst="rect">
                            <a:avLst/>
                          </a:prstGeom>
                          <a:noFill/>
                          <a:ln>
                            <a:noFill/>
                          </a:ln>
                        </wps:spPr>
                        <wps:txbx>
                          <w:txbxContent>
                            <w:p w14:paraId="72F93A84" w14:textId="63102A89" w:rsidR="0085299C" w:rsidRPr="0085299C" w:rsidRDefault="0085299C" w:rsidP="0085299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C35246B" id="Group 6" o:spid="_x0000_s1026" style="width:223.4pt;height:194.4pt;mso-position-horizontal-relative:char;mso-position-vertical-relative:line" coordsize="28371,33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8371;height:28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">
                  <v:imagedata r:id="rId8" o:title=""/>
                </v:shape>
                <v:shapetype id="_x0000_t202" coordsize="21600,21600" o:spt="202" path="m,l,21600r21600,l21600,xe">
                  <v:stroke joinstyle="miter"/>
                  <v:path gradientshapeok="t" o:connecttype="rect"/>
                </v:shapetype>
                <v:shape id="Text Box 5" o:spid="_x0000_s1028" type="#_x0000_t202" style="position:absolute;top:28371;width:28371;height: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" filled="f" stroked="f">
                  <v:textbox>
                    <w:txbxContent>
                      <w:p w14:paraId="72F93A84" w14:textId="63102A89" w:rsidR="0085299C" w:rsidRPr="0085299C" w:rsidRDefault="0085299C" w:rsidP="0085299C">
                        <w:pPr>
                          <w:rPr>
                            <w:sz w:val="18"/>
                            <w:szCs w:val="18"/>
                          </w:rPr>
                        </w:pPr>
                      </w:p>
                    </w:txbxContent>
                  </v:textbox>
                </v:shape>
                <w10:anchorlock/>
              </v:group>
            </w:pict>
          </mc:Fallback>
        </mc:AlternateContent>
      </w:r>
    </w:p>
    <w:p w14:paraId="20AC1292" w14:textId="694BBF73" w:rsidR="0085299C" w:rsidRPr="0085299C" w:rsidRDefault="0085299C" w:rsidP="0085299C">
      <w:pPr>
        <w:rPr>
          <w:rFonts w:asciiTheme="majorHAnsi" w:eastAsiaTheme="majorEastAsia" w:hAnsiTheme="majorHAnsi" w:cstheme="majorBidi"/>
          <w:color w:val="17365D" w:themeColor="text2" w:themeShade="BF"/>
          <w:spacing w:val="5"/>
          <w:kern w:val="28"/>
          <w:sz w:val="52"/>
          <w:szCs w:val="52"/>
        </w:rPr>
      </w:pPr>
    </w:p>
    <w:p w14:paraId="107A2739" w14:textId="490A069A" w:rsidR="00BF6AAC" w:rsidRDefault="00BF6AAC" w:rsidP="00BF6AAC">
      <w:pPr>
        <w:spacing w:line="360" w:lineRule="auto"/>
        <w:ind w:left="720" w:right="737"/>
        <w:jc w:val="center"/>
        <w:rPr>
          <w:rFonts w:ascii="Times New Roman" w:hAnsi="Times New Roman" w:cs="Times New Roman"/>
          <w:b/>
          <w:sz w:val="24"/>
          <w:szCs w:val="24"/>
        </w:rPr>
      </w:pPr>
      <w:r>
        <w:rPr>
          <w:rFonts w:ascii="Times New Roman" w:hAnsi="Times New Roman" w:cs="Times New Roman"/>
          <w:b/>
          <w:sz w:val="24"/>
          <w:szCs w:val="24"/>
          <w:u w:val="single"/>
        </w:rPr>
        <w:lastRenderedPageBreak/>
        <w:t>C</w:t>
      </w:r>
      <w:r>
        <w:rPr>
          <w:rFonts w:ascii="Times New Roman" w:hAnsi="Times New Roman" w:cs="Times New Roman"/>
          <w:b/>
          <w:sz w:val="24"/>
          <w:szCs w:val="24"/>
          <w:u w:val="single"/>
        </w:rPr>
        <w:t>ERTIFICATE</w:t>
      </w:r>
    </w:p>
    <w:p w14:paraId="393F64FD" w14:textId="77777777" w:rsidR="00BF6AAC" w:rsidRDefault="00BF6AAC" w:rsidP="00BF6AAC">
      <w:pPr>
        <w:spacing w:line="360" w:lineRule="auto"/>
        <w:ind w:left="720" w:right="737"/>
        <w:jc w:val="both"/>
        <w:rPr>
          <w:rFonts w:ascii="Times New Roman" w:hAnsi="Times New Roman" w:cs="Times New Roman"/>
          <w:b/>
          <w:sz w:val="24"/>
          <w:szCs w:val="24"/>
        </w:rPr>
      </w:pPr>
    </w:p>
    <w:p w14:paraId="501208FD" w14:textId="77777777" w:rsidR="00BF6AAC" w:rsidRPr="00743229" w:rsidRDefault="00BF6AAC" w:rsidP="00BF6AAC">
      <w:pPr>
        <w:autoSpaceDE w:val="0"/>
        <w:autoSpaceDN w:val="0"/>
        <w:adjustRightInd w:val="0"/>
        <w:spacing w:after="0" w:line="360" w:lineRule="auto"/>
        <w:rPr>
          <w:rFonts w:ascii="Times New Roman" w:eastAsia="Times New Roman" w:hAnsi="Times New Roman" w:cs="Times New Roman"/>
          <w:sz w:val="24"/>
          <w:szCs w:val="24"/>
          <w:lang w:val="en-IN" w:eastAsia="en-IN"/>
        </w:rPr>
      </w:pPr>
      <w:r>
        <w:rPr>
          <w:rFonts w:ascii="Times New Roman" w:hAnsi="Times New Roman" w:cs="Times New Roman"/>
          <w:sz w:val="24"/>
          <w:szCs w:val="24"/>
        </w:rPr>
        <w:t xml:space="preserve">This is to certify that Paladugula Phani Chakra bearing Registration no. 12401493 has completed INT217 project titled, </w:t>
      </w:r>
      <w:r>
        <w:rPr>
          <w:rFonts w:ascii="Times New Roman" w:hAnsi="Times New Roman" w:cs="Times New Roman"/>
          <w:b/>
          <w:sz w:val="24"/>
          <w:szCs w:val="24"/>
        </w:rPr>
        <w:t>“</w:t>
      </w:r>
      <w:r w:rsidRPr="00743229">
        <w:rPr>
          <w:rFonts w:ascii="Times New Roman" w:hAnsi="Times New Roman" w:cs="Times New Roman"/>
          <w:b/>
          <w:sz w:val="24"/>
          <w:szCs w:val="24"/>
        </w:rPr>
        <w:t>Interactive Food Price Inflation Dashboard (2004–2015)</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5EEFABE6" w14:textId="77777777" w:rsidR="00BF6AAC" w:rsidRDefault="00BF6AAC" w:rsidP="00BF6AAC">
      <w:pPr>
        <w:spacing w:line="360" w:lineRule="auto"/>
        <w:ind w:left="720" w:right="737"/>
        <w:jc w:val="both"/>
        <w:rPr>
          <w:rFonts w:ascii="Times New Roman" w:hAnsi="Times New Roman" w:cs="Times New Roman"/>
          <w:sz w:val="24"/>
          <w:szCs w:val="24"/>
        </w:rPr>
      </w:pPr>
    </w:p>
    <w:p w14:paraId="2BA2762A" w14:textId="77777777" w:rsidR="00BF6AAC" w:rsidRDefault="00BF6AAC" w:rsidP="00BF6AAC">
      <w:pPr>
        <w:spacing w:line="360" w:lineRule="auto"/>
        <w:ind w:left="720" w:right="737"/>
        <w:jc w:val="both"/>
        <w:rPr>
          <w:rFonts w:ascii="Times New Roman" w:hAnsi="Times New Roman" w:cs="Times New Roman"/>
          <w:sz w:val="24"/>
          <w:szCs w:val="24"/>
        </w:rPr>
      </w:pPr>
    </w:p>
    <w:p w14:paraId="129BFA69" w14:textId="77777777" w:rsidR="00BF6AAC" w:rsidRDefault="00BF6AAC" w:rsidP="00BF6AA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5C9B5671" w14:textId="77777777" w:rsidR="00614978" w:rsidRDefault="00614978" w:rsidP="00BF6AAC">
      <w:pPr>
        <w:pStyle w:val="NoSpacing"/>
        <w:spacing w:line="360" w:lineRule="auto"/>
        <w:ind w:left="720" w:right="737"/>
        <w:rPr>
          <w:rFonts w:ascii="Times New Roman" w:hAnsi="Times New Roman" w:cs="Times New Roman"/>
          <w:b/>
          <w:sz w:val="24"/>
          <w:szCs w:val="24"/>
        </w:rPr>
      </w:pPr>
    </w:p>
    <w:p w14:paraId="04E236C2" w14:textId="77777777" w:rsidR="00BF6AAC" w:rsidRDefault="00BF6AAC" w:rsidP="00BF6AA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7335BBAE" w14:textId="77777777" w:rsidR="00614978" w:rsidRDefault="00614978" w:rsidP="00BF6AAC">
      <w:pPr>
        <w:pStyle w:val="NoSpacing"/>
        <w:spacing w:line="360" w:lineRule="auto"/>
        <w:ind w:left="720" w:right="737"/>
        <w:rPr>
          <w:rFonts w:ascii="Times New Roman" w:hAnsi="Times New Roman" w:cs="Times New Roman"/>
          <w:b/>
          <w:sz w:val="24"/>
          <w:szCs w:val="24"/>
        </w:rPr>
      </w:pPr>
    </w:p>
    <w:p w14:paraId="755B752F" w14:textId="77777777" w:rsidR="00BF6AAC" w:rsidRDefault="00BF6AAC" w:rsidP="00BF6AA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School of Computer Science </w:t>
      </w:r>
      <w:proofErr w:type="gramStart"/>
      <w:r>
        <w:rPr>
          <w:rFonts w:ascii="Times New Roman" w:hAnsi="Times New Roman" w:cs="Times New Roman"/>
          <w:b/>
          <w:sz w:val="24"/>
          <w:szCs w:val="24"/>
        </w:rPr>
        <w:t>And</w:t>
      </w:r>
      <w:proofErr w:type="gramEnd"/>
      <w:r>
        <w:rPr>
          <w:rFonts w:ascii="Times New Roman" w:hAnsi="Times New Roman" w:cs="Times New Roman"/>
          <w:b/>
          <w:sz w:val="24"/>
          <w:szCs w:val="24"/>
        </w:rPr>
        <w:t xml:space="preserve"> Engineering</w:t>
      </w:r>
    </w:p>
    <w:p w14:paraId="50AB7B91" w14:textId="77777777" w:rsidR="00BF6AAC" w:rsidRDefault="00BF6AAC" w:rsidP="00BF6AAC">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5DB04E4E" w14:textId="77777777" w:rsidR="00BF6AAC" w:rsidRDefault="00BF6AAC" w:rsidP="00BF6AAC">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4FB8DE00" w14:textId="77777777" w:rsidR="00BF6AAC" w:rsidRDefault="00BF6AAC" w:rsidP="00BF6AAC">
      <w:pPr>
        <w:pStyle w:val="NoSpacing"/>
        <w:spacing w:line="360" w:lineRule="auto"/>
        <w:ind w:left="720" w:right="737"/>
        <w:rPr>
          <w:rFonts w:ascii="Times New Roman" w:hAnsi="Times New Roman" w:cs="Times New Roman"/>
          <w:sz w:val="24"/>
          <w:szCs w:val="24"/>
        </w:rPr>
      </w:pPr>
    </w:p>
    <w:p w14:paraId="022993C6" w14:textId="77777777" w:rsidR="00BF6AAC" w:rsidRDefault="00BF6AAC" w:rsidP="00BF6AAC">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p>
    <w:p w14:paraId="1016CA61" w14:textId="77777777" w:rsidR="00BF6AAC" w:rsidRDefault="00BF6AAC" w:rsidP="00BF6AAC">
      <w:pPr>
        <w:pStyle w:val="NoSpacing"/>
        <w:spacing w:line="360" w:lineRule="auto"/>
        <w:ind w:left="720" w:right="737"/>
        <w:rPr>
          <w:rFonts w:ascii="Times New Roman" w:hAnsi="Times New Roman" w:cs="Times New Roman"/>
          <w:sz w:val="24"/>
          <w:szCs w:val="24"/>
        </w:rPr>
      </w:pPr>
    </w:p>
    <w:p w14:paraId="555EAE9A" w14:textId="77777777" w:rsidR="00BF6AAC" w:rsidRDefault="00BF6AAC" w:rsidP="00BF6AAC">
      <w:pPr>
        <w:spacing w:line="360" w:lineRule="auto"/>
        <w:ind w:left="720" w:right="737"/>
        <w:jc w:val="both"/>
        <w:rPr>
          <w:rFonts w:ascii="Times New Roman" w:hAnsi="Times New Roman" w:cs="Times New Roman"/>
          <w:sz w:val="24"/>
          <w:szCs w:val="24"/>
        </w:rPr>
      </w:pPr>
    </w:p>
    <w:p w14:paraId="7E2781CA" w14:textId="4437CE51" w:rsidR="00BF6AAC" w:rsidRDefault="00BF6AAC" w:rsidP="00BF6AAC">
      <w:pPr>
        <w:rPr>
          <w:rFonts w:ascii="Times New Roman" w:hAnsi="Times New Roman" w:cs="Times New Roman"/>
          <w:sz w:val="24"/>
          <w:szCs w:val="24"/>
        </w:rPr>
      </w:pPr>
      <w:r>
        <w:rPr>
          <w:rFonts w:ascii="Times New Roman" w:hAnsi="Times New Roman" w:cs="Times New Roman"/>
          <w:sz w:val="24"/>
          <w:szCs w:val="24"/>
        </w:rPr>
        <w:br w:type="page"/>
      </w:r>
    </w:p>
    <w:p w14:paraId="1BA8A002" w14:textId="5B28D248" w:rsidR="00BF6AAC" w:rsidRDefault="00BF6AAC" w:rsidP="00BF6AAC">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 </w:t>
      </w:r>
      <w:r>
        <w:rPr>
          <w:rFonts w:ascii="Times New Roman" w:hAnsi="Times New Roman" w:cs="Times New Roman"/>
          <w:b/>
          <w:sz w:val="24"/>
          <w:szCs w:val="24"/>
          <w:u w:val="single"/>
        </w:rPr>
        <w:t>DECLARATION</w:t>
      </w:r>
    </w:p>
    <w:p w14:paraId="2F0F3E66" w14:textId="77777777" w:rsidR="00BF6AAC" w:rsidRDefault="00BF6AAC" w:rsidP="00BF6AAC">
      <w:pPr>
        <w:spacing w:line="360" w:lineRule="auto"/>
        <w:ind w:left="720" w:right="737"/>
        <w:jc w:val="both"/>
        <w:rPr>
          <w:rFonts w:ascii="Times New Roman" w:hAnsi="Times New Roman" w:cs="Times New Roman"/>
          <w:sz w:val="24"/>
          <w:szCs w:val="24"/>
        </w:rPr>
      </w:pPr>
    </w:p>
    <w:p w14:paraId="76D9A871" w14:textId="77777777" w:rsidR="00BF6AAC" w:rsidRDefault="00BF6AAC" w:rsidP="00BF6AAC">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Paladugula Phani Chakra, student of Computer Science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Engineering under CSE/IT Discipline at, Lovely Professional University, Punjab, hereby declare that all the information furnished in this project report is based on my own intensive work and is genuine.</w:t>
      </w:r>
    </w:p>
    <w:p w14:paraId="171FEBA4" w14:textId="77777777" w:rsidR="00BF6AAC" w:rsidRDefault="00BF6AAC" w:rsidP="00BF6AAC">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3E9FBE55" w14:textId="77777777" w:rsidR="00BF6AAC" w:rsidRDefault="00BF6AAC" w:rsidP="00BF6AAC">
      <w:pPr>
        <w:spacing w:line="360" w:lineRule="auto"/>
        <w:ind w:left="720" w:right="737"/>
        <w:jc w:val="both"/>
        <w:rPr>
          <w:rFonts w:ascii="Times New Roman" w:hAnsi="Times New Roman" w:cs="Times New Roman"/>
          <w:sz w:val="24"/>
          <w:szCs w:val="24"/>
        </w:rPr>
      </w:pPr>
    </w:p>
    <w:p w14:paraId="11558EDC" w14:textId="77777777" w:rsidR="00BF6AAC" w:rsidRDefault="00BF6AAC" w:rsidP="00BF6AAC">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Signature                                                                          </w:t>
      </w:r>
    </w:p>
    <w:p w14:paraId="2BF2C627" w14:textId="5EC6ED65" w:rsidR="00BF6AAC" w:rsidRDefault="00BF6AAC" w:rsidP="00BF6AAC">
      <w:pPr>
        <w:rPr>
          <w:rFonts w:ascii="Times New Roman" w:hAnsi="Times New Roman" w:cs="Times New Roman"/>
          <w:sz w:val="24"/>
          <w:szCs w:val="24"/>
        </w:rPr>
      </w:pPr>
      <w:r>
        <w:rPr>
          <w:rFonts w:ascii="Times New Roman" w:hAnsi="Times New Roman" w:cs="Times New Roman"/>
          <w:sz w:val="24"/>
          <w:szCs w:val="24"/>
        </w:rPr>
        <w:t xml:space="preserve">Registration No. </w:t>
      </w:r>
      <w:proofErr w:type="gramStart"/>
      <w:r>
        <w:rPr>
          <w:rFonts w:ascii="Times New Roman" w:hAnsi="Times New Roman" w:cs="Times New Roman"/>
          <w:sz w:val="24"/>
          <w:szCs w:val="24"/>
        </w:rPr>
        <w:t xml:space="preserve">12401493  </w:t>
      </w:r>
      <w:r>
        <w:rPr>
          <w:rFonts w:ascii="Times New Roman" w:hAnsi="Times New Roman" w:cs="Times New Roman"/>
          <w:sz w:val="24"/>
          <w:szCs w:val="24"/>
        </w:rPr>
        <w:tab/>
      </w:r>
      <w:proofErr w:type="gramEnd"/>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 xml:space="preserve">         Paladugula Phani Chakra</w:t>
      </w:r>
    </w:p>
    <w:p w14:paraId="2C473E8F" w14:textId="77777777" w:rsidR="00BF6AAC" w:rsidRDefault="00BF6AAC" w:rsidP="00BF6AAC">
      <w:pPr>
        <w:rPr>
          <w:rFonts w:asciiTheme="majorHAnsi" w:eastAsiaTheme="majorEastAsia" w:hAnsiTheme="majorHAnsi" w:cstheme="majorBidi"/>
          <w:color w:val="17365D" w:themeColor="text2" w:themeShade="BF"/>
          <w:spacing w:val="5"/>
          <w:kern w:val="28"/>
          <w:sz w:val="52"/>
          <w:szCs w:val="52"/>
        </w:rPr>
      </w:pPr>
    </w:p>
    <w:p w14:paraId="42205BD5" w14:textId="77777777" w:rsidR="00BF6AAC" w:rsidRDefault="00BF6AAC" w:rsidP="00BF6AAC">
      <w:pPr>
        <w:rPr>
          <w:rFonts w:asciiTheme="majorHAnsi" w:eastAsiaTheme="majorEastAsia" w:hAnsiTheme="majorHAnsi" w:cstheme="majorBidi"/>
          <w:color w:val="17365D" w:themeColor="text2" w:themeShade="BF"/>
          <w:spacing w:val="5"/>
          <w:kern w:val="28"/>
          <w:sz w:val="52"/>
          <w:szCs w:val="52"/>
        </w:rPr>
      </w:pPr>
    </w:p>
    <w:p w14:paraId="50C335D2" w14:textId="77777777" w:rsidR="00BF6AAC" w:rsidRDefault="00BF6AAC" w:rsidP="00BF6AAC">
      <w:pPr>
        <w:rPr>
          <w:rFonts w:asciiTheme="majorHAnsi" w:eastAsiaTheme="majorEastAsia" w:hAnsiTheme="majorHAnsi" w:cstheme="majorBidi"/>
          <w:color w:val="17365D" w:themeColor="text2" w:themeShade="BF"/>
          <w:spacing w:val="5"/>
          <w:kern w:val="28"/>
          <w:sz w:val="52"/>
          <w:szCs w:val="52"/>
        </w:rPr>
      </w:pPr>
    </w:p>
    <w:p w14:paraId="213BA4F9" w14:textId="77777777" w:rsidR="00BF6AAC" w:rsidRDefault="00BF6AAC" w:rsidP="00BF6AAC">
      <w:pPr>
        <w:rPr>
          <w:rFonts w:asciiTheme="majorHAnsi" w:eastAsiaTheme="majorEastAsia" w:hAnsiTheme="majorHAnsi" w:cstheme="majorBidi"/>
          <w:color w:val="17365D" w:themeColor="text2" w:themeShade="BF"/>
          <w:spacing w:val="5"/>
          <w:kern w:val="28"/>
          <w:sz w:val="52"/>
          <w:szCs w:val="52"/>
        </w:rPr>
      </w:pPr>
    </w:p>
    <w:p w14:paraId="663C6BE8" w14:textId="77777777" w:rsidR="00BF6AAC" w:rsidRDefault="00BF6AAC" w:rsidP="00BF6AAC">
      <w:pPr>
        <w:rPr>
          <w:rFonts w:asciiTheme="majorHAnsi" w:eastAsiaTheme="majorEastAsia" w:hAnsiTheme="majorHAnsi" w:cstheme="majorBidi"/>
          <w:color w:val="17365D" w:themeColor="text2" w:themeShade="BF"/>
          <w:spacing w:val="5"/>
          <w:kern w:val="28"/>
          <w:sz w:val="52"/>
          <w:szCs w:val="52"/>
        </w:rPr>
      </w:pPr>
    </w:p>
    <w:p w14:paraId="7D8F282E" w14:textId="77777777" w:rsidR="00BF6AAC" w:rsidRDefault="00BF6AAC" w:rsidP="00BF6AAC">
      <w:pPr>
        <w:rPr>
          <w:rFonts w:asciiTheme="majorHAnsi" w:eastAsiaTheme="majorEastAsia" w:hAnsiTheme="majorHAnsi" w:cstheme="majorBidi"/>
          <w:color w:val="17365D" w:themeColor="text2" w:themeShade="BF"/>
          <w:spacing w:val="5"/>
          <w:kern w:val="28"/>
          <w:sz w:val="52"/>
          <w:szCs w:val="52"/>
        </w:rPr>
      </w:pPr>
    </w:p>
    <w:p w14:paraId="02FC6116" w14:textId="77777777" w:rsidR="00BF6AAC" w:rsidRDefault="00BF6AAC" w:rsidP="00BF6AAC">
      <w:pPr>
        <w:rPr>
          <w:rFonts w:asciiTheme="majorHAnsi" w:eastAsiaTheme="majorEastAsia" w:hAnsiTheme="majorHAnsi" w:cstheme="majorBidi"/>
          <w:color w:val="17365D" w:themeColor="text2" w:themeShade="BF"/>
          <w:spacing w:val="5"/>
          <w:kern w:val="28"/>
          <w:sz w:val="52"/>
          <w:szCs w:val="52"/>
        </w:rPr>
      </w:pPr>
    </w:p>
    <w:p w14:paraId="62FD7BB2" w14:textId="081940CA" w:rsidR="00867B4E" w:rsidRDefault="00BF6AAC">
      <w:pPr>
        <w:pStyle w:val="Heading1"/>
      </w:pPr>
      <w:r>
        <w:lastRenderedPageBreak/>
        <w:t xml:space="preserve">                                              </w:t>
      </w:r>
      <w:r w:rsidR="00000000">
        <w:t>Acknowledgement</w:t>
      </w:r>
    </w:p>
    <w:p w14:paraId="317F4CBB" w14:textId="77777777" w:rsidR="00867B4E" w:rsidRPr="00BF6AAC" w:rsidRDefault="00000000">
      <w:pPr>
        <w:rPr>
          <w:sz w:val="24"/>
          <w:szCs w:val="24"/>
        </w:rPr>
      </w:pPr>
      <w:r w:rsidRPr="00BF6AAC">
        <w:rPr>
          <w:sz w:val="24"/>
          <w:szCs w:val="24"/>
        </w:rPr>
        <w:t>I would like to express my sincere gratitude to everyone who supported me throughout the completion of this project. Special thanks to my mentor and faculty for their valuable guidance and encouragement. I also thank my friends and family for their constant support. This project helped me enhance my skills in data analysis and Excel dashboard creation.</w:t>
      </w:r>
    </w:p>
    <w:p w14:paraId="13B5A2F0" w14:textId="77777777" w:rsidR="00BF6AAC" w:rsidRDefault="00BF6AAC"/>
    <w:p w14:paraId="26CA4DF9" w14:textId="77777777" w:rsidR="00BF6AAC" w:rsidRDefault="00BF6AAC"/>
    <w:p w14:paraId="2E48EE4C" w14:textId="77777777" w:rsidR="00BF6AAC" w:rsidRDefault="00BF6AAC"/>
    <w:p w14:paraId="4894E6C2" w14:textId="77777777" w:rsidR="00BF6AAC" w:rsidRDefault="00BF6AAC"/>
    <w:p w14:paraId="35C7B5F9" w14:textId="77777777" w:rsidR="00BF6AAC" w:rsidRDefault="00BF6AAC"/>
    <w:p w14:paraId="2032DFDE" w14:textId="77777777" w:rsidR="00BF6AAC" w:rsidRDefault="00BF6AAC"/>
    <w:p w14:paraId="063F9FC2" w14:textId="77777777" w:rsidR="00BF6AAC" w:rsidRDefault="00BF6AAC"/>
    <w:p w14:paraId="2B7786E5" w14:textId="77777777" w:rsidR="00BF6AAC" w:rsidRDefault="00BF6AAC"/>
    <w:p w14:paraId="52C94B8E" w14:textId="77777777" w:rsidR="00BF6AAC" w:rsidRDefault="00BF6AAC"/>
    <w:p w14:paraId="185E2C93" w14:textId="77777777" w:rsidR="00BF6AAC" w:rsidRDefault="00BF6AAC"/>
    <w:p w14:paraId="1D166D6B" w14:textId="77777777" w:rsidR="00BF6AAC" w:rsidRDefault="00BF6AAC"/>
    <w:p w14:paraId="72D16E9E" w14:textId="77777777" w:rsidR="00BF6AAC" w:rsidRDefault="00BF6AAC"/>
    <w:p w14:paraId="40376351" w14:textId="77777777" w:rsidR="00BF6AAC" w:rsidRDefault="00BF6AAC"/>
    <w:p w14:paraId="55A5C25D" w14:textId="77777777" w:rsidR="00BF6AAC" w:rsidRDefault="00BF6AAC"/>
    <w:p w14:paraId="4EDDD737" w14:textId="77777777" w:rsidR="00BF6AAC" w:rsidRDefault="00BF6AAC"/>
    <w:p w14:paraId="2EEF220F" w14:textId="77777777" w:rsidR="00BF6AAC" w:rsidRDefault="00BF6AAC"/>
    <w:p w14:paraId="0CD159CD" w14:textId="6FD37421" w:rsidR="00BF6AAC" w:rsidRDefault="00BF6AAC"/>
    <w:p w14:paraId="109F4295" w14:textId="77777777" w:rsidR="00BF6AAC" w:rsidRDefault="00BF6AAC"/>
    <w:p w14:paraId="701B1DC2" w14:textId="77777777" w:rsidR="00BF6AAC" w:rsidRDefault="00BF6AAC"/>
    <w:p w14:paraId="62B78C03" w14:textId="77777777" w:rsidR="00BF6AAC" w:rsidRDefault="00BF6AAC"/>
    <w:p w14:paraId="61A35A2C" w14:textId="77777777" w:rsidR="00BF6AAC" w:rsidRDefault="00BF6AAC"/>
    <w:p w14:paraId="53322E0D" w14:textId="47EC7CD4" w:rsidR="00867B4E" w:rsidRDefault="00BF6AAC" w:rsidP="00BF6AAC">
      <w:pPr>
        <w:pStyle w:val="Heading1"/>
        <w:numPr>
          <w:ilvl w:val="0"/>
          <w:numId w:val="10"/>
        </w:numPr>
      </w:pPr>
      <w:r>
        <w:lastRenderedPageBreak/>
        <w:t>INTRODUCTION</w:t>
      </w:r>
    </w:p>
    <w:p w14:paraId="471D9046" w14:textId="5DAD7ED6" w:rsidR="00867B4E" w:rsidRPr="00BF6AAC" w:rsidRDefault="00BF6AAC">
      <w:pPr>
        <w:rPr>
          <w:sz w:val="24"/>
          <w:szCs w:val="24"/>
        </w:rPr>
      </w:pPr>
      <w:r w:rsidRPr="00BF6AAC">
        <w:rPr>
          <w:sz w:val="24"/>
          <w:szCs w:val="24"/>
        </w:rPr>
        <w:t xml:space="preserve"> </w:t>
      </w:r>
      <w:r w:rsidR="00000000" w:rsidRPr="00BF6AAC">
        <w:rPr>
          <w:sz w:val="24"/>
          <w:szCs w:val="24"/>
        </w:rPr>
        <w:t xml:space="preserve">The project focuses on creating an Excel dashboard to analyze food price inflation </w:t>
      </w:r>
      <w:r w:rsidRPr="00BF6AAC">
        <w:rPr>
          <w:sz w:val="24"/>
          <w:szCs w:val="24"/>
        </w:rPr>
        <w:t xml:space="preserve">       </w:t>
      </w:r>
      <w:r w:rsidR="00000000" w:rsidRPr="00BF6AAC">
        <w:rPr>
          <w:sz w:val="24"/>
          <w:szCs w:val="24"/>
        </w:rPr>
        <w:t>trends from the year 2004 to 2015. The goal is to help users understand how the prices of different food items have changed over time and to identify patterns or unusual changes. Using Excel, I created an interactive dashboard that allows users to select food items and years to dynamically update charts and statistics.</w:t>
      </w:r>
    </w:p>
    <w:p w14:paraId="5434A851" w14:textId="77777777" w:rsidR="00867B4E" w:rsidRDefault="00000000">
      <w:pPr>
        <w:pStyle w:val="Heading1"/>
      </w:pPr>
      <w:r>
        <w:t>2. Source of Dataset</w:t>
      </w:r>
    </w:p>
    <w:p w14:paraId="032A11EF" w14:textId="77777777" w:rsidR="00867B4E" w:rsidRPr="00BF6AAC" w:rsidRDefault="00000000">
      <w:pPr>
        <w:rPr>
          <w:sz w:val="24"/>
          <w:szCs w:val="24"/>
        </w:rPr>
      </w:pPr>
      <w:r w:rsidRPr="00BF6AAC">
        <w:rPr>
          <w:sz w:val="24"/>
          <w:szCs w:val="24"/>
        </w:rPr>
        <w:t>The dataset used in this project contains monthly prices of various food items from the year 2004 to 2015. The data was collected from a reliable online public data source that tracks historical food prices.</w:t>
      </w:r>
    </w:p>
    <w:p w14:paraId="7FFE9D84" w14:textId="77777777" w:rsidR="00867B4E" w:rsidRDefault="00000000">
      <w:pPr>
        <w:pStyle w:val="Heading1"/>
      </w:pPr>
      <w:r>
        <w:t>3. Dataset Preprocessing</w:t>
      </w:r>
    </w:p>
    <w:p w14:paraId="65EDCAC9" w14:textId="77777777" w:rsidR="00867B4E" w:rsidRPr="00BF6AAC" w:rsidRDefault="00000000">
      <w:pPr>
        <w:rPr>
          <w:sz w:val="24"/>
          <w:szCs w:val="24"/>
        </w:rPr>
      </w:pPr>
      <w:r w:rsidRPr="00BF6AAC">
        <w:rPr>
          <w:sz w:val="24"/>
          <w:szCs w:val="24"/>
        </w:rPr>
        <w:t>Before creating the dashboard, I cleaned and formatted the dataset. This included:</w:t>
      </w:r>
      <w:r w:rsidRPr="00BF6AAC">
        <w:rPr>
          <w:sz w:val="24"/>
          <w:szCs w:val="24"/>
        </w:rPr>
        <w:br/>
        <w:t>- Removing missing values</w:t>
      </w:r>
      <w:r w:rsidRPr="00BF6AAC">
        <w:rPr>
          <w:sz w:val="24"/>
          <w:szCs w:val="24"/>
        </w:rPr>
        <w:br/>
        <w:t>- Converting dates into a consistent format</w:t>
      </w:r>
      <w:r w:rsidRPr="00BF6AAC">
        <w:rPr>
          <w:sz w:val="24"/>
          <w:szCs w:val="24"/>
        </w:rPr>
        <w:br/>
        <w:t>- Organizing the data into a structured table</w:t>
      </w:r>
      <w:r w:rsidRPr="00BF6AAC">
        <w:rPr>
          <w:sz w:val="24"/>
          <w:szCs w:val="24"/>
        </w:rPr>
        <w:br/>
        <w:t>- Sorting data by year and month</w:t>
      </w:r>
      <w:r w:rsidRPr="00BF6AAC">
        <w:rPr>
          <w:sz w:val="24"/>
          <w:szCs w:val="24"/>
        </w:rPr>
        <w:br/>
        <w:t>This step helped in making the data ready for pivot tables and slicer functionality.</w:t>
      </w:r>
    </w:p>
    <w:p w14:paraId="6E897F45" w14:textId="77777777" w:rsidR="00867B4E" w:rsidRDefault="00000000">
      <w:pPr>
        <w:pStyle w:val="Heading1"/>
      </w:pPr>
      <w:r>
        <w:t>4. Analysis on Dataset</w:t>
      </w:r>
    </w:p>
    <w:p w14:paraId="04BDC760" w14:textId="77777777" w:rsidR="00A164E5" w:rsidRDefault="00000000">
      <w:pPr>
        <w:rPr>
          <w:sz w:val="24"/>
          <w:szCs w:val="24"/>
        </w:rPr>
      </w:pPr>
      <w:r w:rsidRPr="00614978">
        <w:rPr>
          <w:sz w:val="24"/>
          <w:szCs w:val="24"/>
        </w:rPr>
        <w:t>i. General Description</w:t>
      </w:r>
      <w:r w:rsidRPr="00614978">
        <w:rPr>
          <w:sz w:val="24"/>
          <w:szCs w:val="24"/>
        </w:rPr>
        <w:br/>
        <w:t>The dataset includes food prices for each month from 2004 to 2015. The data covers various food items like rice, wheat, sugar, vegetables, etc. The main aim was to identify inflation trends and compare prices year-over-year.</w:t>
      </w:r>
      <w:r w:rsidRPr="00614978">
        <w:rPr>
          <w:sz w:val="24"/>
          <w:szCs w:val="24"/>
        </w:rPr>
        <w:br/>
      </w:r>
      <w:r w:rsidRPr="00614978">
        <w:rPr>
          <w:sz w:val="24"/>
          <w:szCs w:val="24"/>
        </w:rPr>
        <w:br/>
        <w:t>ii. Specific Requirements</w:t>
      </w:r>
      <w:r w:rsidRPr="00614978">
        <w:rPr>
          <w:sz w:val="24"/>
          <w:szCs w:val="24"/>
        </w:rPr>
        <w:br/>
        <w:t xml:space="preserve">- </w:t>
      </w:r>
      <w:r w:rsidR="00614978">
        <w:rPr>
          <w:sz w:val="24"/>
          <w:szCs w:val="24"/>
        </w:rPr>
        <w:t>Chart representation of</w:t>
      </w:r>
      <w:r w:rsidRPr="00614978">
        <w:rPr>
          <w:sz w:val="24"/>
          <w:szCs w:val="24"/>
        </w:rPr>
        <w:t xml:space="preserve"> average prices of each food item for each month</w:t>
      </w:r>
      <w:r w:rsidRPr="00614978">
        <w:rPr>
          <w:sz w:val="24"/>
          <w:szCs w:val="24"/>
        </w:rPr>
        <w:br/>
        <w:t>- Show maximum and minimum prices of selected food</w:t>
      </w:r>
      <w:r w:rsidRPr="00614978">
        <w:rPr>
          <w:sz w:val="24"/>
          <w:szCs w:val="24"/>
        </w:rPr>
        <w:br/>
        <w:t>- Show top 5 priced food items for a selected year</w:t>
      </w:r>
      <w:r w:rsidRPr="00614978">
        <w:rPr>
          <w:sz w:val="24"/>
          <w:szCs w:val="24"/>
        </w:rPr>
        <w:br/>
        <w:t>- Make the dashboard interactive using slicers (for year and food)</w:t>
      </w:r>
      <w:r w:rsidRPr="00614978">
        <w:rPr>
          <w:sz w:val="24"/>
          <w:szCs w:val="24"/>
        </w:rPr>
        <w:br/>
        <w:t>- Add a navigation panel to move between dashboard, raw data, and pivot tables</w:t>
      </w:r>
      <w:r w:rsidRPr="00614978">
        <w:rPr>
          <w:sz w:val="24"/>
          <w:szCs w:val="24"/>
        </w:rPr>
        <w:br/>
      </w:r>
      <w:r w:rsidRPr="00614978">
        <w:rPr>
          <w:sz w:val="24"/>
          <w:szCs w:val="24"/>
        </w:rPr>
        <w:br/>
        <w:t>iii. Analysis Results</w:t>
      </w:r>
      <w:r w:rsidRPr="00614978">
        <w:rPr>
          <w:sz w:val="24"/>
          <w:szCs w:val="24"/>
        </w:rPr>
        <w:br/>
        <w:t>Using the dashboard:</w:t>
      </w:r>
      <w:r w:rsidRPr="00614978">
        <w:rPr>
          <w:sz w:val="24"/>
          <w:szCs w:val="24"/>
        </w:rPr>
        <w:br/>
        <w:t>- Users can easily find the trend of any food item's price over the years</w:t>
      </w:r>
      <w:r w:rsidRPr="00614978">
        <w:rPr>
          <w:sz w:val="24"/>
          <w:szCs w:val="24"/>
        </w:rPr>
        <w:br/>
        <w:t>- The max and min price panels instantly update when selecting a food item</w:t>
      </w:r>
      <w:r w:rsidRPr="00614978">
        <w:rPr>
          <w:sz w:val="24"/>
          <w:szCs w:val="24"/>
        </w:rPr>
        <w:br/>
      </w:r>
      <w:r w:rsidRPr="00614978">
        <w:rPr>
          <w:sz w:val="24"/>
          <w:szCs w:val="24"/>
        </w:rPr>
        <w:lastRenderedPageBreak/>
        <w:t>- The top 5 food items by price change dynamically when selecting a year</w:t>
      </w:r>
      <w:r w:rsidRPr="00614978">
        <w:rPr>
          <w:sz w:val="24"/>
          <w:szCs w:val="24"/>
        </w:rPr>
        <w:br/>
        <w:t>- It’s easy to compare price fluctuations across months and years</w:t>
      </w:r>
      <w:r w:rsidRPr="00614978">
        <w:rPr>
          <w:sz w:val="24"/>
          <w:szCs w:val="24"/>
        </w:rPr>
        <w:br/>
      </w:r>
      <w:r w:rsidRPr="00614978">
        <w:rPr>
          <w:sz w:val="24"/>
          <w:szCs w:val="24"/>
        </w:rPr>
        <w:br/>
        <w:t>iv. Visualization</w:t>
      </w:r>
      <w:r w:rsidRPr="00614978">
        <w:rPr>
          <w:sz w:val="24"/>
          <w:szCs w:val="24"/>
        </w:rPr>
        <w:br/>
        <w:t>Multiple charts and panels are used:</w:t>
      </w:r>
      <w:r w:rsidRPr="00614978">
        <w:rPr>
          <w:sz w:val="24"/>
          <w:szCs w:val="24"/>
        </w:rPr>
        <w:br/>
        <w:t>- Line charts for average monthly prices</w:t>
      </w:r>
    </w:p>
    <w:p w14:paraId="7F38F143" w14:textId="77777777" w:rsidR="00A164E5" w:rsidRDefault="00A164E5">
      <w:pPr>
        <w:rPr>
          <w:sz w:val="24"/>
          <w:szCs w:val="24"/>
        </w:rPr>
      </w:pPr>
      <w:r>
        <w:rPr>
          <w:noProof/>
          <w:sz w:val="24"/>
          <w:szCs w:val="24"/>
        </w:rPr>
        <w:drawing>
          <wp:inline distT="0" distB="0" distL="0" distR="0" wp14:anchorId="00CB2301" wp14:editId="1D9A3842">
            <wp:extent cx="3215640" cy="1744783"/>
            <wp:effectExtent l="0" t="0" r="3810" b="8255"/>
            <wp:docPr id="6189429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42913" name="Picture 618942913"/>
                    <pic:cNvPicPr/>
                  </pic:nvPicPr>
                  <pic:blipFill>
                    <a:blip r:embed="rId9"/>
                    <a:stretch>
                      <a:fillRect/>
                    </a:stretch>
                  </pic:blipFill>
                  <pic:spPr>
                    <a:xfrm>
                      <a:off x="0" y="0"/>
                      <a:ext cx="3240243" cy="1758132"/>
                    </a:xfrm>
                    <a:prstGeom prst="rect">
                      <a:avLst/>
                    </a:prstGeom>
                  </pic:spPr>
                </pic:pic>
              </a:graphicData>
            </a:graphic>
          </wp:inline>
        </w:drawing>
      </w:r>
    </w:p>
    <w:p w14:paraId="2BE47CBE" w14:textId="58563B97" w:rsidR="00867B4E" w:rsidRPr="00614978" w:rsidRDefault="00A164E5">
      <w:pPr>
        <w:rPr>
          <w:sz w:val="24"/>
          <w:szCs w:val="24"/>
        </w:rPr>
      </w:pPr>
      <w:r>
        <w:rPr>
          <w:noProof/>
          <w:sz w:val="24"/>
          <w:szCs w:val="24"/>
        </w:rPr>
        <w:drawing>
          <wp:inline distT="0" distB="0" distL="0" distR="0" wp14:anchorId="4CD76ACB" wp14:editId="2C10F4D4">
            <wp:extent cx="3202042" cy="1592580"/>
            <wp:effectExtent l="0" t="0" r="0" b="7620"/>
            <wp:docPr id="1798080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80385" name="Picture 1798080385"/>
                    <pic:cNvPicPr/>
                  </pic:nvPicPr>
                  <pic:blipFill>
                    <a:blip r:embed="rId10"/>
                    <a:stretch>
                      <a:fillRect/>
                    </a:stretch>
                  </pic:blipFill>
                  <pic:spPr>
                    <a:xfrm>
                      <a:off x="0" y="0"/>
                      <a:ext cx="3287568" cy="1635118"/>
                    </a:xfrm>
                    <a:prstGeom prst="rect">
                      <a:avLst/>
                    </a:prstGeom>
                  </pic:spPr>
                </pic:pic>
              </a:graphicData>
            </a:graphic>
          </wp:inline>
        </w:drawing>
      </w:r>
      <w:r w:rsidR="00000000" w:rsidRPr="00614978">
        <w:rPr>
          <w:sz w:val="24"/>
          <w:szCs w:val="24"/>
        </w:rPr>
        <w:br/>
        <w:t>- Slicers for filtering by year and food type</w:t>
      </w:r>
      <w:r w:rsidR="00000000" w:rsidRPr="00614978">
        <w:rPr>
          <w:sz w:val="24"/>
          <w:szCs w:val="24"/>
        </w:rPr>
        <w:br/>
        <w:t>- Navigation buttons to switch sheets</w:t>
      </w:r>
      <w:r w:rsidR="00000000" w:rsidRPr="00614978">
        <w:rPr>
          <w:sz w:val="24"/>
          <w:szCs w:val="24"/>
        </w:rPr>
        <w:br/>
        <w:t>All visuals update automatically based on slicer selections, making the dashboard user-friendly and informative.</w:t>
      </w:r>
    </w:p>
    <w:p w14:paraId="77925678" w14:textId="77777777" w:rsidR="00867B4E" w:rsidRDefault="00000000">
      <w:pPr>
        <w:pStyle w:val="Heading1"/>
      </w:pPr>
      <w:r>
        <w:t>5. Conclusion</w:t>
      </w:r>
    </w:p>
    <w:p w14:paraId="440C2471" w14:textId="77777777" w:rsidR="00867B4E" w:rsidRPr="00614978" w:rsidRDefault="00000000">
      <w:pPr>
        <w:rPr>
          <w:sz w:val="24"/>
          <w:szCs w:val="24"/>
        </w:rPr>
      </w:pPr>
      <w:r w:rsidRPr="00614978">
        <w:rPr>
          <w:sz w:val="24"/>
          <w:szCs w:val="24"/>
        </w:rPr>
        <w:t>This project helped me gain hands-on experience in Excel dashboard creation, data analysis, and visualization. I learned how to process data, use pivot tables, apply slicers, and create dynamic charts. The dashboard provides meaningful insights into food price trends over a long period.</w:t>
      </w:r>
    </w:p>
    <w:p w14:paraId="20DEDDCB" w14:textId="77777777" w:rsidR="00867B4E" w:rsidRDefault="00000000">
      <w:pPr>
        <w:pStyle w:val="Heading1"/>
      </w:pPr>
      <w:r>
        <w:t>6. Future Scope</w:t>
      </w:r>
    </w:p>
    <w:p w14:paraId="20EF66F3" w14:textId="77777777" w:rsidR="00867B4E" w:rsidRPr="00614978" w:rsidRDefault="00000000">
      <w:pPr>
        <w:rPr>
          <w:sz w:val="24"/>
          <w:szCs w:val="24"/>
        </w:rPr>
      </w:pPr>
      <w:r w:rsidRPr="00614978">
        <w:rPr>
          <w:sz w:val="24"/>
          <w:szCs w:val="24"/>
        </w:rPr>
        <w:t>- Add comparison with inflation rates from government statistics</w:t>
      </w:r>
      <w:r w:rsidRPr="00614978">
        <w:rPr>
          <w:sz w:val="24"/>
          <w:szCs w:val="24"/>
        </w:rPr>
        <w:br/>
        <w:t>- Include forecasting using Excel formulas or Power BI integration</w:t>
      </w:r>
      <w:r w:rsidRPr="00614978">
        <w:rPr>
          <w:sz w:val="24"/>
          <w:szCs w:val="24"/>
        </w:rPr>
        <w:br/>
      </w:r>
      <w:r w:rsidRPr="00614978">
        <w:rPr>
          <w:sz w:val="24"/>
          <w:szCs w:val="24"/>
        </w:rPr>
        <w:lastRenderedPageBreak/>
        <w:t>- Improve UI design with icons and better formatting</w:t>
      </w:r>
      <w:r w:rsidRPr="00614978">
        <w:rPr>
          <w:sz w:val="24"/>
          <w:szCs w:val="24"/>
        </w:rPr>
        <w:br/>
        <w:t>- Add more interactivity like drop-down menus or timelines</w:t>
      </w:r>
    </w:p>
    <w:p w14:paraId="1B4D4694" w14:textId="77777777" w:rsidR="00867B4E" w:rsidRDefault="00000000">
      <w:pPr>
        <w:pStyle w:val="Heading1"/>
      </w:pPr>
      <w:r>
        <w:t>7. References</w:t>
      </w:r>
    </w:p>
    <w:p w14:paraId="7E996E7C" w14:textId="40268B0A" w:rsidR="00867B4E" w:rsidRPr="00614978" w:rsidRDefault="00000000">
      <w:pPr>
        <w:rPr>
          <w:sz w:val="24"/>
          <w:szCs w:val="24"/>
        </w:rPr>
      </w:pPr>
      <w:r w:rsidRPr="00614978">
        <w:rPr>
          <w:sz w:val="24"/>
          <w:szCs w:val="24"/>
        </w:rPr>
        <w:t xml:space="preserve">- Source of dataset: </w:t>
      </w:r>
      <w:r w:rsidR="00614978">
        <w:rPr>
          <w:sz w:val="24"/>
          <w:szCs w:val="24"/>
        </w:rPr>
        <w:t>data.gov.in</w:t>
      </w:r>
      <w:r w:rsidRPr="00614978">
        <w:rPr>
          <w:sz w:val="24"/>
          <w:szCs w:val="24"/>
        </w:rPr>
        <w:br/>
        <w:t>- Microsoft Excel documentation</w:t>
      </w:r>
      <w:r w:rsidRPr="00614978">
        <w:rPr>
          <w:sz w:val="24"/>
          <w:szCs w:val="24"/>
        </w:rPr>
        <w:br/>
        <w:t>- YouTube tutorials and blogs for dashboard tips and tricks</w:t>
      </w:r>
    </w:p>
    <w:sectPr w:rsidR="00867B4E" w:rsidRPr="006149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FF72C72"/>
    <w:multiLevelType w:val="hybridMultilevel"/>
    <w:tmpl w:val="DC1E2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473864">
    <w:abstractNumId w:val="8"/>
  </w:num>
  <w:num w:numId="2" w16cid:durableId="1473130931">
    <w:abstractNumId w:val="6"/>
  </w:num>
  <w:num w:numId="3" w16cid:durableId="1568342555">
    <w:abstractNumId w:val="5"/>
  </w:num>
  <w:num w:numId="4" w16cid:durableId="1004239350">
    <w:abstractNumId w:val="4"/>
  </w:num>
  <w:num w:numId="5" w16cid:durableId="1485927406">
    <w:abstractNumId w:val="7"/>
  </w:num>
  <w:num w:numId="6" w16cid:durableId="791243439">
    <w:abstractNumId w:val="3"/>
  </w:num>
  <w:num w:numId="7" w16cid:durableId="611479371">
    <w:abstractNumId w:val="2"/>
  </w:num>
  <w:num w:numId="8" w16cid:durableId="1525240962">
    <w:abstractNumId w:val="1"/>
  </w:num>
  <w:num w:numId="9" w16cid:durableId="684526809">
    <w:abstractNumId w:val="0"/>
  </w:num>
  <w:num w:numId="10" w16cid:durableId="1753694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4978"/>
    <w:rsid w:val="0085299C"/>
    <w:rsid w:val="00867B4E"/>
    <w:rsid w:val="00A164E5"/>
    <w:rsid w:val="00AA1D8D"/>
    <w:rsid w:val="00B47730"/>
    <w:rsid w:val="00BF6AAC"/>
    <w:rsid w:val="00CB0664"/>
    <w:rsid w:val="00F82B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FBC3D"/>
  <w14:defaultImageDpi w14:val="300"/>
  <w15:docId w15:val="{DFD7BD1B-8466-445B-B732-A2F98696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5299C"/>
    <w:rPr>
      <w:color w:val="0000FF" w:themeColor="hyperlink"/>
      <w:u w:val="single"/>
    </w:rPr>
  </w:style>
  <w:style w:type="character" w:styleId="UnresolvedMention">
    <w:name w:val="Unresolved Mention"/>
    <w:basedOn w:val="DefaultParagraphFont"/>
    <w:uiPriority w:val="99"/>
    <w:semiHidden/>
    <w:unhideWhenUsed/>
    <w:rsid w:val="00852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karanmehra7107.github.io/My-Portfolio/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Phani Paladugula</cp:lastModifiedBy>
  <cp:revision>2</cp:revision>
  <dcterms:created xsi:type="dcterms:W3CDTF">2013-12-23T23:15:00Z</dcterms:created>
  <dcterms:modified xsi:type="dcterms:W3CDTF">2025-04-20T16:35:00Z</dcterms:modified>
  <cp:category/>
</cp:coreProperties>
</file>